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Applications with PEAS Description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S.No</w:t>
            </w:r>
          </w:p>
        </w:tc>
        <w:tc>
          <w:tcPr>
            <w:tcW w:type="dxa" w:w="1440"/>
          </w:tcPr>
          <w:p>
            <w:r>
              <w:t>Application</w:t>
            </w:r>
          </w:p>
        </w:tc>
        <w:tc>
          <w:tcPr>
            <w:tcW w:type="dxa" w:w="1440"/>
          </w:tcPr>
          <w:p>
            <w:r>
              <w:t>Performance Measure (P)</w:t>
            </w:r>
          </w:p>
        </w:tc>
        <w:tc>
          <w:tcPr>
            <w:tcW w:type="dxa" w:w="1440"/>
          </w:tcPr>
          <w:p>
            <w:r>
              <w:t>Environment (E)</w:t>
            </w:r>
          </w:p>
        </w:tc>
        <w:tc>
          <w:tcPr>
            <w:tcW w:type="dxa" w:w="1440"/>
          </w:tcPr>
          <w:p>
            <w:r>
              <w:t>Actuators (A)</w:t>
            </w:r>
          </w:p>
        </w:tc>
        <w:tc>
          <w:tcPr>
            <w:tcW w:type="dxa" w:w="1440"/>
          </w:tcPr>
          <w:p>
            <w:r>
              <w:t>Sensors (S)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Virtual AI teacher</w:t>
            </w:r>
          </w:p>
        </w:tc>
        <w:tc>
          <w:tcPr>
            <w:tcW w:type="dxa" w:w="1440"/>
          </w:tcPr>
          <w:p>
            <w:r>
              <w:t>Student engagement, accuracy of explanation</w:t>
            </w:r>
          </w:p>
        </w:tc>
        <w:tc>
          <w:tcPr>
            <w:tcW w:type="dxa" w:w="1440"/>
          </w:tcPr>
          <w:p>
            <w:r>
              <w:t>Virtual classroom</w:t>
            </w:r>
          </w:p>
        </w:tc>
        <w:tc>
          <w:tcPr>
            <w:tcW w:type="dxa" w:w="1440"/>
          </w:tcPr>
          <w:p>
            <w:r>
              <w:t>Voice/text output</w:t>
            </w:r>
          </w:p>
        </w:tc>
        <w:tc>
          <w:tcPr>
            <w:tcW w:type="dxa" w:w="1440"/>
          </w:tcPr>
          <w:p>
            <w:r>
              <w:t>Student questions, voice/text input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Robotic surgery assistant</w:t>
            </w:r>
          </w:p>
        </w:tc>
        <w:tc>
          <w:tcPr>
            <w:tcW w:type="dxa" w:w="1440"/>
          </w:tcPr>
          <w:p>
            <w:r>
              <w:t>Precision, recovery time</w:t>
            </w:r>
          </w:p>
        </w:tc>
        <w:tc>
          <w:tcPr>
            <w:tcW w:type="dxa" w:w="1440"/>
          </w:tcPr>
          <w:p>
            <w:r>
              <w:t>Operating room</w:t>
            </w:r>
          </w:p>
        </w:tc>
        <w:tc>
          <w:tcPr>
            <w:tcW w:type="dxa" w:w="1440"/>
          </w:tcPr>
          <w:p>
            <w:r>
              <w:t>Robotic arms</w:t>
            </w:r>
          </w:p>
        </w:tc>
        <w:tc>
          <w:tcPr>
            <w:tcW w:type="dxa" w:w="1440"/>
          </w:tcPr>
          <w:p>
            <w:r>
              <w:t>Imaging tools, sensor feedback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AI news summarizer</w:t>
            </w:r>
          </w:p>
        </w:tc>
        <w:tc>
          <w:tcPr>
            <w:tcW w:type="dxa" w:w="1440"/>
          </w:tcPr>
          <w:p>
            <w:r>
              <w:t>Summary quality, relevance, brevity</w:t>
            </w:r>
          </w:p>
        </w:tc>
        <w:tc>
          <w:tcPr>
            <w:tcW w:type="dxa" w:w="1440"/>
          </w:tcPr>
          <w:p>
            <w:r>
              <w:t>News articles, web services</w:t>
            </w:r>
          </w:p>
        </w:tc>
        <w:tc>
          <w:tcPr>
            <w:tcW w:type="dxa" w:w="1440"/>
          </w:tcPr>
          <w:p>
            <w:r>
              <w:t>Text generator</w:t>
            </w:r>
          </w:p>
        </w:tc>
        <w:tc>
          <w:tcPr>
            <w:tcW w:type="dxa" w:w="1440"/>
          </w:tcPr>
          <w:p>
            <w:r>
              <w:t>News content, language models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Medical Image Analysis</w:t>
            </w:r>
          </w:p>
        </w:tc>
        <w:tc>
          <w:tcPr>
            <w:tcW w:type="dxa" w:w="1440"/>
          </w:tcPr>
          <w:p>
            <w:r>
              <w:t>Detection accuracy (e.g., tumors, fractures)</w:t>
            </w:r>
          </w:p>
        </w:tc>
        <w:tc>
          <w:tcPr>
            <w:tcW w:type="dxa" w:w="1440"/>
          </w:tcPr>
          <w:p>
            <w:r>
              <w:t>Radiology labs</w:t>
            </w:r>
          </w:p>
        </w:tc>
        <w:tc>
          <w:tcPr>
            <w:tcW w:type="dxa" w:w="1440"/>
          </w:tcPr>
          <w:p>
            <w:r>
              <w:t>Highlighted reports, image annotations</w:t>
            </w:r>
          </w:p>
        </w:tc>
        <w:tc>
          <w:tcPr>
            <w:tcW w:type="dxa" w:w="1440"/>
          </w:tcPr>
          <w:p>
            <w:r>
              <w:t>MRI, CT, X-ray scans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Game AI opponent</w:t>
            </w:r>
          </w:p>
        </w:tc>
        <w:tc>
          <w:tcPr>
            <w:tcW w:type="dxa" w:w="1440"/>
          </w:tcPr>
          <w:p>
            <w:r>
              <w:t>Realism, engagement level</w:t>
            </w:r>
          </w:p>
        </w:tc>
        <w:tc>
          <w:tcPr>
            <w:tcW w:type="dxa" w:w="1440"/>
          </w:tcPr>
          <w:p>
            <w:r>
              <w:t>Video games</w:t>
            </w:r>
          </w:p>
        </w:tc>
        <w:tc>
          <w:tcPr>
            <w:tcW w:type="dxa" w:w="1440"/>
          </w:tcPr>
          <w:p>
            <w:r>
              <w:t>Character actions</w:t>
            </w:r>
          </w:p>
        </w:tc>
        <w:tc>
          <w:tcPr>
            <w:tcW w:type="dxa" w:w="1440"/>
          </w:tcPr>
          <w:p>
            <w:r>
              <w:t>Player behavior, game state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Crop disease detector</w:t>
            </w:r>
          </w:p>
        </w:tc>
        <w:tc>
          <w:tcPr>
            <w:tcW w:type="dxa" w:w="1440"/>
          </w:tcPr>
          <w:p>
            <w:r>
              <w:t>Early detection, accuracy</w:t>
            </w:r>
          </w:p>
        </w:tc>
        <w:tc>
          <w:tcPr>
            <w:tcW w:type="dxa" w:w="1440"/>
          </w:tcPr>
          <w:p>
            <w:r>
              <w:t>Farmland</w:t>
            </w:r>
          </w:p>
        </w:tc>
        <w:tc>
          <w:tcPr>
            <w:tcW w:type="dxa" w:w="1440"/>
          </w:tcPr>
          <w:p>
            <w:r>
              <w:t>Warning system</w:t>
            </w:r>
          </w:p>
        </w:tc>
        <w:tc>
          <w:tcPr>
            <w:tcW w:type="dxa" w:w="1440"/>
          </w:tcPr>
          <w:p>
            <w:r>
              <w:t>Leaf images, camera, soil data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Quality Inspection System</w:t>
            </w:r>
          </w:p>
        </w:tc>
        <w:tc>
          <w:tcPr>
            <w:tcW w:type="dxa" w:w="1440"/>
          </w:tcPr>
          <w:p>
            <w:r>
              <w:t>Defect detection accuracy</w:t>
            </w:r>
          </w:p>
        </w:tc>
        <w:tc>
          <w:tcPr>
            <w:tcW w:type="dxa" w:w="1440"/>
          </w:tcPr>
          <w:p>
            <w:r>
              <w:t>Assembly line</w:t>
            </w:r>
          </w:p>
        </w:tc>
        <w:tc>
          <w:tcPr>
            <w:tcW w:type="dxa" w:w="1440"/>
          </w:tcPr>
          <w:p>
            <w:r>
              <w:t>Sorting, marking</w:t>
            </w:r>
          </w:p>
        </w:tc>
        <w:tc>
          <w:tcPr>
            <w:tcW w:type="dxa" w:w="1440"/>
          </w:tcPr>
          <w:p>
            <w:r>
              <w:t>Cameras, defect scanners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Automated document verifier</w:t>
            </w:r>
          </w:p>
        </w:tc>
        <w:tc>
          <w:tcPr>
            <w:tcW w:type="dxa" w:w="1440"/>
          </w:tcPr>
          <w:p>
            <w:r>
              <w:t>Identity match accuracy, speed</w:t>
            </w:r>
          </w:p>
        </w:tc>
        <w:tc>
          <w:tcPr>
            <w:tcW w:type="dxa" w:w="1440"/>
          </w:tcPr>
          <w:p>
            <w:r>
              <w:t>Public service offices</w:t>
            </w:r>
          </w:p>
        </w:tc>
        <w:tc>
          <w:tcPr>
            <w:tcW w:type="dxa" w:w="1440"/>
          </w:tcPr>
          <w:p>
            <w:r>
              <w:t>Approval/rejection action</w:t>
            </w:r>
          </w:p>
        </w:tc>
        <w:tc>
          <w:tcPr>
            <w:tcW w:type="dxa" w:w="1440"/>
          </w:tcPr>
          <w:p>
            <w:r>
              <w:t>OCR, image scanner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AI for wildlife monitoring</w:t>
            </w:r>
          </w:p>
        </w:tc>
        <w:tc>
          <w:tcPr>
            <w:tcW w:type="dxa" w:w="1440"/>
          </w:tcPr>
          <w:p>
            <w:r>
              <w:t>Poaching alert accuracy, animal tracking</w:t>
            </w:r>
          </w:p>
        </w:tc>
        <w:tc>
          <w:tcPr>
            <w:tcW w:type="dxa" w:w="1440"/>
          </w:tcPr>
          <w:p>
            <w:r>
              <w:t>Forests, reserves</w:t>
            </w:r>
          </w:p>
        </w:tc>
        <w:tc>
          <w:tcPr>
            <w:tcW w:type="dxa" w:w="1440"/>
          </w:tcPr>
          <w:p>
            <w:r>
              <w:t>Alert system</w:t>
            </w:r>
          </w:p>
        </w:tc>
        <w:tc>
          <w:tcPr>
            <w:tcW w:type="dxa" w:w="1440"/>
          </w:tcPr>
          <w:p>
            <w:r>
              <w:t>Camera traps, motion sensors, drones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Part-picking robot</w:t>
            </w:r>
          </w:p>
        </w:tc>
        <w:tc>
          <w:tcPr>
            <w:tcW w:type="dxa" w:w="1440"/>
          </w:tcPr>
          <w:p>
            <w:r>
              <w:t>Percentage of parts in correct bins</w:t>
            </w:r>
          </w:p>
        </w:tc>
        <w:tc>
          <w:tcPr>
            <w:tcW w:type="dxa" w:w="1440"/>
          </w:tcPr>
          <w:p>
            <w:r>
              <w:t>Conveyor belt with parts/bins</w:t>
            </w:r>
          </w:p>
        </w:tc>
        <w:tc>
          <w:tcPr>
            <w:tcW w:type="dxa" w:w="1440"/>
          </w:tcPr>
          <w:p>
            <w:r>
              <w:t>Jointed arms and hands</w:t>
            </w:r>
          </w:p>
        </w:tc>
        <w:tc>
          <w:tcPr>
            <w:tcW w:type="dxa" w:w="1440"/>
          </w:tcPr>
          <w:p>
            <w:r>
              <w:t>Camera, joint angle sensors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